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泰坦尼克乘客生还预测数据集:数据分析报告</w:t>
      </w:r>
    </w:p>
    <w:p>
      <w:pPr>
        <w:pStyle w:val="Heading1"/>
      </w:pPr>
      <w:r>
        <w:t>一、数据概览</w:t>
      </w:r>
    </w:p>
    <w:p>
      <w:r>
        <w:t>&lt;class 'pandas.core.frame.DataFrame'&gt;</w:t>
        <w:br/>
        <w:t>RangeIndex: 891 entries, 0 to 890</w:t>
        <w:br/>
        <w:t>Data columns (total 11 columns):</w:t>
        <w:br/>
        <w:t>Survived    891 non-null int64</w:t>
        <w:br/>
        <w:t>Pclass      891 non-null int64</w:t>
        <w:br/>
        <w:t>Name        891 non-null object</w:t>
        <w:br/>
        <w:t>Sex         891 non-null object</w:t>
        <w:br/>
        <w:t>Age         714 non-null float64</w:t>
        <w:br/>
        <w:t>SibSp       891 non-null int64</w:t>
        <w:br/>
        <w:t>Parch       891 non-null int64</w:t>
        <w:br/>
        <w:t>Ticket      891 non-null object</w:t>
        <w:br/>
        <w:t>Fare        891 non-null float64</w:t>
        <w:br/>
        <w:t>Cabin       204 non-null object</w:t>
        <w:br/>
        <w:t>Embarked    889 non-null object</w:t>
        <w:br/>
        <w:t>dtypes: float64(2), int64(4), object(5)</w:t>
        <w:br/>
        <w:t>memory usage: 76.6+ KB</w:t>
        <w:br/>
      </w:r>
    </w:p>
    <w:p>
      <w:pPr>
        <w:pStyle w:val="Heading1"/>
      </w:pPr>
      <w:r>
        <w:t>二、缺失值分析</w:t>
      </w:r>
    </w:p>
    <w:p>
      <w:r>
        <w:t>含有缺失值的特征：</w:t>
        <w:br/>
        <w:t>[('Cabin', '缺失率：0.771'), ('Age', '缺失率：0.199'), ('Embarked', '缺失率：0.002')]</w:t>
      </w:r>
    </w:p>
    <w:p>
      <w:pPr>
        <w:pStyle w:val="Heading1"/>
      </w:pPr>
      <w:r>
        <w:t>三、每个字段的值的分布</w:t>
      </w:r>
    </w:p>
    <w:p>
      <w:pPr>
        <w:pStyle w:val="ListNumber"/>
      </w:pPr>
      <w:r>
        <w:t>特征字段：Survived</w:t>
      </w:r>
    </w:p>
    <w:p>
      <w:r>
        <w:drawing>
          <wp:inline xmlns:a="http://schemas.openxmlformats.org/drawingml/2006/main" xmlns:pic="http://schemas.openxmlformats.org/drawingml/2006/picture">
            <wp:extent cx="5303520" cy="3535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rviv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3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特征字段：Pclass</w:t>
      </w:r>
    </w:p>
    <w:p>
      <w:r>
        <w:drawing>
          <wp:inline xmlns:a="http://schemas.openxmlformats.org/drawingml/2006/main" xmlns:pic="http://schemas.openxmlformats.org/drawingml/2006/picture">
            <wp:extent cx="5303520" cy="3535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cla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3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特征字段：Name</w:t>
      </w:r>
    </w:p>
    <w:p>
      <w:r>
        <w:drawing>
          <wp:inline xmlns:a="http://schemas.openxmlformats.org/drawingml/2006/main" xmlns:pic="http://schemas.openxmlformats.org/drawingml/2006/picture">
            <wp:extent cx="5303520" cy="35356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m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3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特征字段：Sex</w:t>
      </w:r>
    </w:p>
    <w:p>
      <w:r>
        <w:drawing>
          <wp:inline xmlns:a="http://schemas.openxmlformats.org/drawingml/2006/main" xmlns:pic="http://schemas.openxmlformats.org/drawingml/2006/picture">
            <wp:extent cx="5303520" cy="35356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3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字段：Age</w:t>
      </w:r>
    </w:p>
    <w:p>
      <w:r>
        <w:drawing>
          <wp:inline xmlns:a="http://schemas.openxmlformats.org/drawingml/2006/main" xmlns:pic="http://schemas.openxmlformats.org/drawingml/2006/picture">
            <wp:extent cx="5303520" cy="35356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3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特征字段：SibSp</w:t>
      </w:r>
    </w:p>
    <w:p>
      <w:r>
        <w:drawing>
          <wp:inline xmlns:a="http://schemas.openxmlformats.org/drawingml/2006/main" xmlns:pic="http://schemas.openxmlformats.org/drawingml/2006/picture">
            <wp:extent cx="5303520" cy="35356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bS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3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特征字段：Parch</w:t>
      </w:r>
    </w:p>
    <w:p>
      <w:r>
        <w:drawing>
          <wp:inline xmlns:a="http://schemas.openxmlformats.org/drawingml/2006/main" xmlns:pic="http://schemas.openxmlformats.org/drawingml/2006/picture">
            <wp:extent cx="5303520" cy="35356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h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3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特征字段：Ticket</w:t>
      </w:r>
    </w:p>
    <w:p>
      <w:r>
        <w:drawing>
          <wp:inline xmlns:a="http://schemas.openxmlformats.org/drawingml/2006/main" xmlns:pic="http://schemas.openxmlformats.org/drawingml/2006/picture">
            <wp:extent cx="5303520" cy="35356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cke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3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字段：Fare</w:t>
      </w:r>
    </w:p>
    <w:p>
      <w:r>
        <w:drawing>
          <wp:inline xmlns:a="http://schemas.openxmlformats.org/drawingml/2006/main" xmlns:pic="http://schemas.openxmlformats.org/drawingml/2006/picture">
            <wp:extent cx="5303520" cy="35356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r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3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特征字段：Cabin</w:t>
      </w:r>
    </w:p>
    <w:p>
      <w:r>
        <w:drawing>
          <wp:inline xmlns:a="http://schemas.openxmlformats.org/drawingml/2006/main" xmlns:pic="http://schemas.openxmlformats.org/drawingml/2006/picture">
            <wp:extent cx="5303520" cy="35356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bi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3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特征字段：Embarked</w:t>
      </w:r>
    </w:p>
    <w:p>
      <w:r>
        <w:drawing>
          <wp:inline xmlns:a="http://schemas.openxmlformats.org/drawingml/2006/main" xmlns:pic="http://schemas.openxmlformats.org/drawingml/2006/picture">
            <wp:extent cx="5303520" cy="353568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barke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3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四、每个特征字段与目标字段之间的关系</w:t>
      </w:r>
    </w:p>
    <w:p>
      <w:pPr>
        <w:pStyle w:val="ListBullet"/>
      </w:pPr>
      <w:r>
        <w:t>关系: Pclass VS Survived</w:t>
      </w:r>
    </w:p>
    <w:p>
      <w:r>
        <w:drawing>
          <wp:inline xmlns:a="http://schemas.openxmlformats.org/drawingml/2006/main" xmlns:pic="http://schemas.openxmlformats.org/drawingml/2006/picture">
            <wp:extent cx="5303520" cy="397764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class_Survived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关系: Sex VS Survived</w:t>
      </w:r>
    </w:p>
    <w:p>
      <w:r>
        <w:drawing>
          <wp:inline xmlns:a="http://schemas.openxmlformats.org/drawingml/2006/main" xmlns:pic="http://schemas.openxmlformats.org/drawingml/2006/picture">
            <wp:extent cx="5303520" cy="39776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x_Survived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关系: Age VS Survived</w:t>
      </w:r>
    </w:p>
    <w:p>
      <w:r>
        <w:drawing>
          <wp:inline xmlns:a="http://schemas.openxmlformats.org/drawingml/2006/main" xmlns:pic="http://schemas.openxmlformats.org/drawingml/2006/picture">
            <wp:extent cx="5303520" cy="39776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e_Survived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关系: SibSp VS Survived</w:t>
      </w:r>
    </w:p>
    <w:p>
      <w:r>
        <w:drawing>
          <wp:inline xmlns:a="http://schemas.openxmlformats.org/drawingml/2006/main" xmlns:pic="http://schemas.openxmlformats.org/drawingml/2006/picture">
            <wp:extent cx="5303520" cy="39776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bSp_Survived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关系: Parch VS Survived</w:t>
      </w:r>
    </w:p>
    <w:p>
      <w:r>
        <w:drawing>
          <wp:inline xmlns:a="http://schemas.openxmlformats.org/drawingml/2006/main" xmlns:pic="http://schemas.openxmlformats.org/drawingml/2006/picture">
            <wp:extent cx="5303520" cy="39776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h_Survived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关系: Fare VS Survived</w:t>
      </w:r>
    </w:p>
    <w:p>
      <w:r>
        <w:drawing>
          <wp:inline xmlns:a="http://schemas.openxmlformats.org/drawingml/2006/main" xmlns:pic="http://schemas.openxmlformats.org/drawingml/2006/picture">
            <wp:extent cx="5303520" cy="39776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re_Survived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关系: Embarked VS Survived</w:t>
      </w:r>
    </w:p>
    <w:p>
      <w:r>
        <w:drawing>
          <wp:inline xmlns:a="http://schemas.openxmlformats.org/drawingml/2006/main" xmlns:pic="http://schemas.openxmlformats.org/drawingml/2006/picture">
            <wp:extent cx="5303520" cy="397764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barked_Survived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五、其他</w:t>
      </w:r>
    </w:p>
    <w:p>
      <w:r>
        <w:t>类别型特征中，不同值较多的字段：</w:t>
      </w:r>
    </w:p>
    <w:p>
      <w:pPr>
        <w:pStyle w:val="ListBullet"/>
      </w:pPr>
      <w:r>
        <w:t>字段Name，不同值的个数：891</w:t>
      </w:r>
    </w:p>
    <w:p>
      <w:pPr>
        <w:pStyle w:val="ListBullet"/>
      </w:pPr>
      <w:r>
        <w:t>字段Ticket，不同值的个数：681</w:t>
      </w:r>
    </w:p>
    <w:p>
      <w:pPr>
        <w:pStyle w:val="ListBullet"/>
      </w:pPr>
      <w:r>
        <w:t>字段Cabin，不同值的个数：148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22" Type="http://schemas.openxmlformats.org/officeDocument/2006/relationships/image" Target="media/image14.png"/><Relationship Id="rId17" Type="http://schemas.openxmlformats.org/officeDocument/2006/relationships/image" Target="media/image9.png"/><Relationship Id="rId13" Type="http://schemas.openxmlformats.org/officeDocument/2006/relationships/image" Target="media/image5.png"/><Relationship Id="rId19" Type="http://schemas.openxmlformats.org/officeDocument/2006/relationships/image" Target="media/image11.png"/><Relationship Id="rId16" Type="http://schemas.openxmlformats.org/officeDocument/2006/relationships/image" Target="media/image8.png"/><Relationship Id="rId6" Type="http://schemas.openxmlformats.org/officeDocument/2006/relationships/webSettings" Target="webSettings.xml"/><Relationship Id="rId25" Type="http://schemas.openxmlformats.org/officeDocument/2006/relationships/image" Target="media/image17.png"/><Relationship Id="rId4" Type="http://schemas.microsoft.com/office/2007/relationships/stylesWithEffects" Target="stylesWithEffects.xml"/><Relationship Id="rId18" Type="http://schemas.openxmlformats.org/officeDocument/2006/relationships/image" Target="media/image10.png"/><Relationship Id="rId15" Type="http://schemas.openxmlformats.org/officeDocument/2006/relationships/image" Target="media/image7.png"/><Relationship Id="rId26" Type="http://schemas.openxmlformats.org/officeDocument/2006/relationships/image" Target="media/image18.png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4" Type="http://schemas.openxmlformats.org/officeDocument/2006/relationships/image" Target="media/image6.png"/><Relationship Id="rId24" Type="http://schemas.openxmlformats.org/officeDocument/2006/relationships/image" Target="media/image16.png"/><Relationship Id="rId9" Type="http://schemas.openxmlformats.org/officeDocument/2006/relationships/image" Target="media/image1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10" Type="http://schemas.openxmlformats.org/officeDocument/2006/relationships/image" Target="media/image2.png"/><Relationship Id="rId23" Type="http://schemas.openxmlformats.org/officeDocument/2006/relationships/image" Target="media/image15.png"/><Relationship Id="rId12" Type="http://schemas.openxmlformats.org/officeDocument/2006/relationships/image" Target="media/image4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